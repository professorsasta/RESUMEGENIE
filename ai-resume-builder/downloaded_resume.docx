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22"/>
        </w:rPr>
        <w:t>John Doe</w:t>
      </w:r>
    </w:p>
    <w:p>
      <w:pPr>
        <w:jc w:val="center"/>
      </w:pPr>
      <w:r>
        <w:rPr>
          <w:rFonts w:ascii="Calibri" w:hAnsi="Calibri"/>
          <w:sz w:val="22"/>
        </w:rPr>
        <w:t>email@example.com | (555) 555-5555 | City, State</w:t>
      </w:r>
    </w:p>
    <w:p>
      <w:pPr>
        <w:pStyle w:val="Heading1"/>
      </w:pPr>
      <w:r>
        <w:rPr>
          <w:rFonts w:ascii="Calibri" w:hAnsi="Calibri"/>
          <w:sz w:val="22"/>
        </w:rPr>
        <w:t>Professional Summary</w:t>
      </w:r>
    </w:p>
    <w:p>
      <w:r>
        <w:rPr>
          <w:rFonts w:ascii="Calibri" w:hAnsi="Calibri"/>
          <w:sz w:val="22"/>
        </w:rPr>
        <w:t>Senior software developer with 5+ years of experience in full-stack development. Specialized in Python, JavaScript, and cloud technologies. Led multiple successful projects and mentored junior developers.</w:t>
      </w:r>
    </w:p>
    <w:p>
      <w:pPr>
        <w:pStyle w:val="Heading1"/>
      </w:pPr>
      <w:r>
        <w:rPr>
          <w:rFonts w:ascii="Calibri" w:hAnsi="Calibri"/>
          <w:sz w:val="22"/>
        </w:rPr>
        <w:t>Skills</w:t>
      </w:r>
    </w:p>
    <w:p>
      <w:pPr>
        <w:pStyle w:val="ListBullet"/>
      </w:pPr>
      <w:r>
        <w:rPr>
          <w:rFonts w:ascii="Calibri" w:hAnsi="Calibri"/>
          <w:sz w:val="22"/>
        </w:rPr>
        <w:t>Python, JavaScript, React, Node.js, AWS, Docker, MongoDB, SQL, Git, CI/CD, Agile Methodologies</w:t>
      </w:r>
    </w:p>
    <w:p>
      <w:pPr>
        <w:pStyle w:val="Heading1"/>
      </w:pPr>
      <w:r>
        <w:rPr>
          <w:rFonts w:ascii="Calibri" w:hAnsi="Calibri"/>
          <w:sz w:val="22"/>
        </w:rPr>
        <w:t>Professional Experience</w:t>
      </w:r>
    </w:p>
    <w:p>
      <w:r>
        <w:rPr>
          <w:rFonts w:ascii="Calibri" w:hAnsi="Calibri"/>
          <w:sz w:val="22"/>
        </w:rPr>
        <w:br/>
        <w:t>Senior Software Developer at Tech Corp (2020-Present)</w:t>
        <w:br/>
        <w:t>- Led development of cloud-based applications using Python and AWS</w:t>
        <w:br/>
        <w:t>- Managed team of 5 developers, improving sprint velocity by 30%</w:t>
        <w:br/>
        <w:t>- Implemented CI/CD pipeline reducing deployment time by 50%</w:t>
        <w:br/>
        <w:br/>
        <w:t>Full Stack Developer at StartUp Inc (2018-2020)</w:t>
        <w:br/>
        <w:t>- Developed and maintained multiple React/Node.js applications</w:t>
        <w:br/>
        <w:t>- Improved application performance by 40% through optimization</w:t>
        <w:br/>
        <w:t>- Mentored 3 junior developers in modern web technologies</w:t>
        <w:br/>
        <w:t xml:space="preserve">        </w:t>
      </w:r>
    </w:p>
    <w:p>
      <w:r>
        <w:rPr>
          <w:rFonts w:ascii="Calibri" w:hAnsi="Calibri"/>
          <w:sz w:val="22"/>
        </w:rPr>
        <w:t>Generate a professional resume with the following information:</w:t>
      </w:r>
    </w:p>
    <w:p>
      <w:r>
        <w:rPr>
          <w:rFonts w:ascii="Calibri" w:hAnsi="Calibri"/>
          <w:sz w:val="22"/>
        </w:rPr>
        <w:t>Professional Summary:</w:t>
        <w:br/>
        <w:t>Senior software developer with 5+ years of experience in full-stack development. Specialized in Python, JavaScript, and cloud technologies. Led multiple successful projects and mentored junior developers.</w:t>
      </w:r>
    </w:p>
    <w:p>
      <w:r>
        <w:rPr>
          <w:rFonts w:ascii="Calibri" w:hAnsi="Calibri"/>
          <w:sz w:val="22"/>
        </w:rPr>
        <w:t>Technical Skills:</w:t>
        <w:br/>
        <w:t>Python, JavaScript, React, Node.js, AWS, Docker, MongoDB, SQL, Git, CI/CD, Agile Methodologies</w:t>
      </w:r>
    </w:p>
    <w:p>
      <w:r>
        <w:rPr>
          <w:rFonts w:ascii="Calibri" w:hAnsi="Calibri"/>
          <w:sz w:val="22"/>
        </w:rPr>
        <w:t>Professional Experience:</w:t>
      </w:r>
    </w:p>
    <w:p>
      <w:r>
        <w:rPr>
          <w:rFonts w:ascii="Calibri" w:hAnsi="Calibri"/>
          <w:sz w:val="22"/>
        </w:rPr>
        <w:t>Senior Software Developer at Tech Corp (2020-Present)</w:t>
        <w:br/>
        <w:t>- Led development of cloud-based applications using Python and AWS</w:t>
        <w:br/>
        <w:t>- Managed team of 5 developers, improving sprint velocity by 30%</w:t>
        <w:br/>
        <w:t>- Implemented CI/CD pipeline reducing deployment time by 50%</w:t>
      </w:r>
    </w:p>
    <w:p>
      <w:r>
        <w:rPr>
          <w:rFonts w:ascii="Calibri" w:hAnsi="Calibri"/>
          <w:sz w:val="22"/>
        </w:rPr>
        <w:t>Full Stack Developer at StartUp Inc (2018-2020)</w:t>
        <w:br/>
        <w:t>- Developed and maintained multiple React/Node.js applications</w:t>
        <w:br/>
        <w:t>- Improved application performance by 40% through optimization</w:t>
        <w:br/>
        <w:t>- Mentored 3 junior developers in modern web technologies</w:t>
      </w:r>
    </w:p>
    <w:p>
      <w:r>
        <w:rPr>
          <w:rFonts w:ascii="Calibri" w:hAnsi="Calibri"/>
          <w:sz w:val="22"/>
        </w:rPr>
        <w:t>Please format the response as detailed professional experience entries with:</w:t>
        <w:br/>
        <w:t>- Achievements and responsibilities</w:t>
        <w:br/>
        <w:t>- Quantifiable results</w:t>
        <w:br/>
        <w:t>- Technical implementations</w:t>
        <w:br/>
        <w:t>- Team collaborations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