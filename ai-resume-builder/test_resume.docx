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22"/>
        </w:rPr>
        <w:t>John Doe</w:t>
      </w:r>
    </w:p>
    <w:p>
      <w:pPr>
        <w:jc w:val="center"/>
      </w:pPr>
      <w:r>
        <w:rPr>
          <w:rFonts w:ascii="Calibri" w:hAnsi="Calibri"/>
          <w:sz w:val="22"/>
        </w:rPr>
        <w:t xml:space="preserve"> |  | </w:t>
      </w:r>
    </w:p>
    <w:p>
      <w:pPr>
        <w:pStyle w:val="Heading1"/>
      </w:pPr>
      <w:r>
        <w:rPr>
          <w:rFonts w:ascii="Calibri" w:hAnsi="Calibri"/>
          <w:sz w:val="22"/>
        </w:rPr>
        <w:t>Professional Summary</w:t>
      </w:r>
    </w:p>
    <w:p>
      <w:r>
        <w:rPr>
          <w:rFonts w:ascii="Calibri" w:hAnsi="Calibri"/>
          <w:sz w:val="22"/>
        </w:rPr>
        <w:t>Experienced software developer with 5 years of expertise in full-stack development, specializing in Python and JavaScript. Strong focus on building scalable web applications and implementing efficient solutions.</w:t>
      </w:r>
    </w:p>
    <w:p>
      <w:pPr>
        <w:pStyle w:val="Heading1"/>
      </w:pPr>
      <w:r>
        <w:rPr>
          <w:rFonts w:ascii="Calibri" w:hAnsi="Calibri"/>
          <w:sz w:val="22"/>
        </w:rPr>
        <w:t>Skills</w:t>
      </w:r>
    </w:p>
    <w:p>
      <w:pPr>
        <w:pStyle w:val="ListBullet"/>
      </w:pPr>
      <w:r>
        <w:rPr>
          <w:rFonts w:ascii="Calibri" w:hAnsi="Calibri"/>
          <w:sz w:val="22"/>
        </w:rPr>
        <w:t>Python, JavaScript, React, Node.js, SQL, AWS</w:t>
      </w:r>
    </w:p>
    <w:p>
      <w:pPr>
        <w:pStyle w:val="Heading1"/>
      </w:pPr>
      <w:r>
        <w:rPr>
          <w:rFonts w:ascii="Calibri" w:hAnsi="Calibri"/>
          <w:sz w:val="22"/>
        </w:rPr>
        <w:t>Professional Experience</w:t>
      </w:r>
    </w:p>
    <w:p>
      <w:r>
        <w:rPr>
          <w:rFonts w:ascii="Calibri" w:hAnsi="Calibri"/>
          <w:sz w:val="22"/>
        </w:rPr>
        <w:t>Senior Software Developer at Tech Corp (2020-2024): Led development of enterprise applications, managed a team of 4 developers, and implemented CI/CD pipelines. Reduced deployment time by 60% and improved application performance by 40%.</w:t>
      </w:r>
    </w:p>
    <w:p>
      <w:r>
        <w:rPr>
          <w:rFonts w:ascii="Calibri" w:hAnsi="Calibri"/>
          <w:sz w:val="22"/>
        </w:rPr>
        <w:t>**Experience:**</w:t>
      </w:r>
    </w:p>
    <w:p>
      <w:r>
        <w:rPr>
          <w:rFonts w:ascii="Calibri" w:hAnsi="Calibri"/>
          <w:sz w:val="22"/>
        </w:rPr>
        <w:t>**Senior Software Developer, Tech Corp (2020-2024)**</w:t>
      </w:r>
    </w:p>
    <w:p>
      <w:r>
        <w:rPr>
          <w:rFonts w:ascii="Calibri" w:hAnsi="Calibri"/>
          <w:sz w:val="22"/>
        </w:rPr>
        <w:t>Responsibilities:</w:t>
        <w:br/>
        <w:t>- Led the development of enterprise-level web applications using Python and JavaScript technologies, including React and Node.js.</w:t>
        <w:br/>
        <w:t>-Managed and mentored a team of 4 developers, providing technical guidance and coding best practices.</w:t>
        <w:br/>
        <w:t>-Designed and implemented scalable and maintainable software solutions.</w:t>
        <w:br/>
        <w:t>-Regularly reviewed codebase for modernization and optimization opportunities.</w:t>
        <w:br/>
        <w:t>-Integrated AWS services for improved application infrastructure and performance.</w:t>
      </w:r>
    </w:p>
    <w:p>
      <w:r>
        <w:rPr>
          <w:rFonts w:ascii="Calibri" w:hAnsi="Calibri"/>
          <w:sz w:val="22"/>
        </w:rPr>
        <w:t>Achievements:</w:t>
        <w:br/>
        <w:t>-Improved overall application performance by 40% through code optimization, database tuning, and caching implementation.</w:t>
        <w:br/>
        <w:t>-Reduced deployment time by 60% by setting up and managing CI/CD pipelines using Jenkins and GitHub Actions.</w:t>
        <w:br/>
        <w:t>-Enhanced team productivity by introducing Agile development methodologies and tools such as Jira and Trello.</w:t>
      </w:r>
    </w:p>
    <w:p>
      <w:r>
        <w:rPr>
          <w:rFonts w:ascii="Calibri" w:hAnsi="Calibri"/>
          <w:sz w:val="22"/>
        </w:rPr>
        <w:t>Technical Skills:</w:t>
        <w:br/>
        <w:t>-Proficient in Python and JavaScript, including extensive experience with Django, Flask, and Node.js frameworks.</w:t>
        <w:br/>
        <w:t>-Expert in SQL databases, particularly MySQL and PostgreSQL, for data modeling and query optimization.</w:t>
        <w:br/>
        <w:t>-Extensive knowledge of AWS services, such as EC2, S3, and RDS.</w:t>
      </w:r>
    </w:p>
    <w:p>
      <w:r>
        <w:rPr>
          <w:rFonts w:ascii="Calibri" w:hAnsi="Calibri"/>
          <w:sz w:val="22"/>
        </w:rPr>
        <w:t>Notable Projects:</w:t>
        <w:br/>
        <w:t>-Developed a scalable inventory management system for a large retailer using Python and MySQL, handling over 50 million records.</w:t>
        <w:br/>
        <w:t>-Designed and implemented a real-time dashboard for a manufacturing company using React and Node.js, enabling instant visibility into production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