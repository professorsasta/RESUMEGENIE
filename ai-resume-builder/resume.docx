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AARAV MEHTA</w:t>
      </w:r>
    </w:p>
    <w:p>
      <w:pPr>
        <w:jc w:val="center"/>
      </w:pPr>
      <w:r>
        <w:rPr>
          <w:sz w:val="22"/>
        </w:rPr>
        <w:t>aarav.mehta@email.com | +91-9876543210 | 📍 Pune, Maharashtra, India</w:t>
      </w:r>
    </w:p>
    <w:p/>
    <w:p>
      <w:r>
        <w:rPr>
          <w:b/>
          <w:color w:val="002060"/>
          <w:sz w:val="28"/>
        </w:rPr>
        <w:t>Professional Summary</w:t>
      </w:r>
    </w:p>
    <w:p>
      <w:r>
        <w:rPr>
          <w:sz w:val="22"/>
        </w:rPr>
        <w:t>Enthusiastic B.Tech Computer Science (AI &amp; ML) student with a strong foundation in Python, machine learning, and web development. Passionate about building intelligent solutions and eager to contribute to innovative AI projects. Seeking to apply my technical and analytical skills in a challenging environment to grow as a data-driven software professional.</w:t>
        <w:br/>
      </w:r>
    </w:p>
    <w:p>
      <w:r>
        <w:rPr>
          <w:b/>
          <w:color w:val="002060"/>
          <w:sz w:val="28"/>
        </w:rPr>
        <w:t>Technical &amp; Soft Skills</w:t>
      </w:r>
    </w:p>
    <w:p>
      <w:r>
        <w:rPr>
          <w:b/>
        </w:rPr>
        <w:t xml:space="preserve">Technical Skills: </w:t>
      </w:r>
      <w:r/>
    </w:p>
    <w:p>
      <w:r>
        <w:rPr>
          <w:b/>
        </w:rPr>
        <w:t xml:space="preserve">Soft Skills: </w:t>
      </w:r>
      <w:r/>
    </w:p>
    <w:p>
      <w:r>
        <w:rPr>
          <w:b/>
          <w:color w:val="002060"/>
          <w:sz w:val="28"/>
        </w:rPr>
        <w:t>Education</w:t>
      </w:r>
    </w:p>
    <w:p>
      <w:r>
        <w:rPr>
          <w:b/>
          <w:sz w:val="22"/>
        </w:rPr>
        <w:t>Vishwakarma University, Pune</w:t>
      </w:r>
      <w:r>
        <w:t xml:space="preserve"> - </w:t>
      </w:r>
      <w:r>
        <w:rPr>
          <w:sz w:val="22"/>
        </w:rPr>
        <w:t>B.Tech in Computer Science (AI &amp; ML)</w:t>
      </w:r>
    </w:p>
    <w:p>
      <w:r>
        <w:rPr>
          <w:i/>
          <w:sz w:val="22"/>
        </w:rPr>
        <w:t>Graduation: 2024 – 2028 | GPA:  8.35 (1st Semester)</w:t>
      </w:r>
    </w:p>
    <w:p>
      <w:r>
        <w:rPr>
          <w:b/>
          <w:color w:val="002060"/>
          <w:sz w:val="28"/>
        </w:rPr>
        <w:t>Professional Experience</w:t>
      </w:r>
    </w:p>
    <w:p>
      <w:r>
        <w:rPr>
          <w:b/>
          <w:sz w:val="22"/>
        </w:rPr>
        <w:t>CodeCrafters Pvt Ltd (Virtual)</w:t>
      </w:r>
    </w:p>
    <w:p>
      <w:r>
        <w:rPr>
          <w:color w:val="003399"/>
          <w:sz w:val="22"/>
        </w:rPr>
        <w:t xml:space="preserve">AI Intern </w:t>
      </w:r>
      <w:r>
        <w:rPr>
          <w:i/>
          <w:sz w:val="22"/>
        </w:rPr>
        <w:t xml:space="preserve"> | Jan 2025 – Mar 2025</w:t>
      </w:r>
    </w:p>
    <w:p>
      <w:pPr>
        <w:pStyle w:val="ListBullet"/>
      </w:pPr>
      <w:r>
        <w:rPr>
          <w:sz w:val="22"/>
        </w:rPr>
        <w:t>Worked on developing a chatbot for handling customer queries using Python and OpenAI API.</w:t>
        <w:br/>
        <w:br/>
      </w:r>
    </w:p>
    <w:p>
      <w:r>
        <w:rPr>
          <w:b/>
          <w:color w:val="002060"/>
          <w:sz w:val="28"/>
        </w:rPr>
        <w:t>Projects</w:t>
      </w:r>
    </w:p>
    <w:p>
      <w:r>
        <w:rPr>
          <w:b/>
          <w:sz w:val="22"/>
        </w:rPr>
        <w:t xml:space="preserve"> Smart Waste Sorter</w:t>
      </w:r>
    </w:p>
    <w:p>
      <w:r>
        <w:rPr>
          <w:i/>
          <w:sz w:val="22"/>
        </w:rPr>
        <w:t>Technologies:  (AI Model)</w:t>
      </w:r>
    </w:p>
    <w:p>
      <w:pPr>
        <w:pStyle w:val="ListBullet"/>
      </w:pPr>
      <w:r>
        <w:rPr>
          <w:sz w:val="22"/>
        </w:rPr>
        <w:t>Developed a CNN-based model that classifies waste into biodegradable and non-biodegradable categories using image recognition.</w:t>
      </w:r>
    </w:p>
    <w:p>
      <w:r>
        <w:rPr>
          <w:b/>
          <w:sz w:val="22"/>
        </w:rPr>
        <w:t xml:space="preserve">Weather Forecasting App </w:t>
      </w:r>
    </w:p>
    <w:p>
      <w:r>
        <w:rPr>
          <w:i/>
          <w:sz w:val="22"/>
        </w:rPr>
        <w:t>Technologies: (React + API)</w:t>
      </w:r>
    </w:p>
    <w:p>
      <w:pPr>
        <w:pStyle w:val="ListBullet"/>
      </w:pPr>
      <w:r>
        <w:rPr>
          <w:sz w:val="22"/>
        </w:rPr>
        <w:t>Built a responsive React web app that fetches real-time weather data using OpenWeatherMap API.</w:t>
      </w:r>
    </w:p>
    <w:p>
      <w:r>
        <w:rPr>
          <w:b/>
          <w:color w:val="002060"/>
          <w:sz w:val="28"/>
        </w:rPr>
        <w:t>Certifications / Online Courses</w:t>
      </w:r>
    </w:p>
    <w:p>
      <w:pPr>
        <w:pStyle w:val="ListBullet"/>
      </w:pPr>
      <w:r>
        <w:rPr>
          <w:sz w:val="22"/>
        </w:rPr>
        <w:t>AI For Everyone  - Coursera (Andrew Ng)</w:t>
      </w:r>
      <w:r>
        <w:rPr>
          <w:i/>
          <w:sz w:val="22"/>
        </w:rPr>
        <w:t xml:space="preserve"> (2024)</w:t>
      </w:r>
    </w:p>
    <w:p>
      <w:pPr>
        <w:pStyle w:val="ListBullet"/>
      </w:pPr>
      <w:r>
        <w:rPr>
          <w:sz w:val="22"/>
        </w:rPr>
        <w:t>Python for Data Science  -  IBM</w:t>
      </w:r>
      <w:r>
        <w:rPr>
          <w:i/>
          <w:sz w:val="22"/>
        </w:rPr>
        <w:t xml:space="preserve"> (2024)</w:t>
      </w:r>
    </w:p>
    <w:p>
      <w:pPr>
        <w:pStyle w:val="ListBullet"/>
      </w:pPr>
      <w:r>
        <w:rPr>
          <w:sz w:val="22"/>
        </w:rPr>
        <w:t>Responsive Web Design  -  freeCodeCamp</w:t>
      </w:r>
      <w:r>
        <w:rPr>
          <w:i/>
          <w:sz w:val="22"/>
        </w:rPr>
        <w:t xml:space="preserve"> (2025)</w:t>
      </w:r>
    </w:p>
    <w:p>
      <w:r>
        <w:rPr>
          <w:b/>
          <w:color w:val="002060"/>
          <w:sz w:val="28"/>
        </w:rPr>
        <w:t>Achievements / Awards</w:t>
      </w:r>
    </w:p>
    <w:p>
      <w:pPr>
        <w:pStyle w:val="ListBullet"/>
      </w:pPr>
      <w:r>
        <w:rPr>
          <w:b/>
          <w:sz w:val="22"/>
        </w:rPr>
        <w:t xml:space="preserve">Top 5 finalist - Intercollege Hackathon </w:t>
      </w:r>
      <w:r>
        <w:rPr>
          <w:i/>
          <w:sz w:val="22"/>
        </w:rPr>
        <w:t xml:space="preserve"> (2024)</w:t>
      </w:r>
    </w:p>
    <w:p>
      <w:r>
        <w:rPr>
          <w:sz w:val="22"/>
        </w:rPr>
        <w:t>.</w:t>
      </w:r>
    </w:p>
    <w:p>
      <w:pPr>
        <w:pStyle w:val="ListBullet"/>
      </w:pPr>
      <w:r>
        <w:rPr>
          <w:b/>
          <w:sz w:val="22"/>
        </w:rPr>
        <w:t>1st Prize – Project Expo, Vishwakarma University</w:t>
      </w:r>
      <w:r>
        <w:rPr>
          <w:i/>
          <w:sz w:val="22"/>
        </w:rPr>
        <w:t xml:space="preserve"> (2024)</w:t>
      </w:r>
    </w:p>
    <w:p>
      <w:r>
        <w:rPr>
          <w:sz w:val="22"/>
        </w:rPr>
        <w:t>.</w:t>
      </w:r>
    </w:p>
    <w:p>
      <w:pPr>
        <w:pStyle w:val="ListBullet"/>
      </w:pPr>
      <w:r>
        <w:rPr>
          <w:b/>
          <w:sz w:val="22"/>
        </w:rPr>
        <w:t xml:space="preserve">Perfect 25/25 – TekLingo Coding Challenge </w:t>
      </w:r>
      <w:r>
        <w:rPr>
          <w:i/>
          <w:sz w:val="22"/>
        </w:rPr>
        <w:t xml:space="preserve"> (2025)</w:t>
      </w:r>
    </w:p>
    <w:p>
      <w:r>
        <w:rPr>
          <w:sz w:val="22"/>
        </w:rPr>
        <w:t>.</w:t>
      </w:r>
    </w:p>
    <w:p>
      <w:r>
        <w:rPr>
          <w:b/>
          <w:color w:val="002060"/>
          <w:sz w:val="28"/>
        </w:rPr>
        <w:t>Extra-curricular / Volunteer Activities</w:t>
      </w:r>
    </w:p>
    <w:p>
      <w:pPr>
        <w:pStyle w:val="ListBullet"/>
      </w:pPr>
      <w:r>
        <w:rPr>
          <w:b/>
          <w:sz w:val="22"/>
        </w:rPr>
        <w:t>Volunteer, NSS Cleanliness Drive - NSS</w:t>
      </w:r>
      <w:r>
        <w:rPr>
          <w:i/>
          <w:sz w:val="22"/>
        </w:rPr>
        <w:t xml:space="preserve"> (December 2024)</w:t>
      </w:r>
    </w:p>
    <w:p>
      <w:r>
        <w:rPr>
          <w:sz w:val="22"/>
        </w:rPr>
        <w:t>i had volunteered an NSS cleanliness drive in our nearby community</w:t>
      </w:r>
    </w:p>
    <w:p>
      <w:pPr>
        <w:pStyle w:val="ListBullet"/>
      </w:pPr>
      <w:r>
        <w:rPr>
          <w:b/>
          <w:sz w:val="22"/>
        </w:rPr>
        <w:t>Member, College AI &amp; Robotics Club - VIT college</w:t>
      </w:r>
      <w:r>
        <w:rPr>
          <w:i/>
          <w:sz w:val="22"/>
        </w:rPr>
        <w:t xml:space="preserve"> (2024)</w:t>
      </w:r>
    </w:p>
    <w:p>
      <w:r>
        <w:rPr>
          <w:sz w:val="22"/>
        </w:rPr>
        <w:t>.</w:t>
      </w:r>
    </w:p>
    <w:p>
      <w:pPr>
        <w:pStyle w:val="ListBullet"/>
      </w:pPr>
      <w:r>
        <w:rPr>
          <w:b/>
          <w:sz w:val="22"/>
        </w:rPr>
        <w:t xml:space="preserve">Event Organizer, Annual Tech Fest  -  Vishwatech </w:t>
      </w:r>
      <w:r>
        <w:rPr>
          <w:i/>
          <w:sz w:val="22"/>
        </w:rPr>
        <w:t xml:space="preserve"> (2025)</w:t>
      </w:r>
    </w:p>
    <w:p>
      <w:r>
        <w:rPr>
          <w:sz w:val="22"/>
        </w:rPr>
        <w:t>.</w:t>
      </w:r>
    </w:p>
    <w:p>
      <w:r>
        <w:rPr>
          <w:b/>
          <w:color w:val="002060"/>
          <w:sz w:val="28"/>
        </w:rPr>
        <w:t>Languages Known</w:t>
      </w:r>
    </w:p>
    <w:p>
      <w:r>
        <w:t>English  ((Fluent))</w:t>
      </w:r>
      <w:r>
        <w:t xml:space="preserve"> | </w:t>
      </w:r>
      <w:r>
        <w:t>Hindi  ((Fluent))</w:t>
      </w:r>
      <w:r>
        <w:t xml:space="preserve"> | </w:t>
      </w:r>
      <w:r>
        <w:t>Marathi  ((Basic))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